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Thông tin cá nhân và kế hoạch học tập</w:t>
      </w:r>
    </w:p>
    <w:p/>
    <w:p>
      <w:r>
        <w:rPr>
          <w:rFonts w:ascii="Times New Roman" w:hAnsi="Times New Roman"/>
          <w:b/>
          <w:sz w:val="26"/>
        </w:rPr>
        <w:t>Phần 1 – Sở thích cá nhân</w:t>
      </w:r>
    </w:p>
    <w:p>
      <w:pPr>
        <w:pStyle w:val="ListBullet"/>
        <w:ind w:left="400"/>
      </w:pPr>
      <w:r>
        <w:rPr>
          <w:rFonts w:ascii="Times New Roman" w:hAnsi="Times New Roman"/>
          <w:sz w:val="24"/>
        </w:rPr>
        <w:t>✅ Đọc sách</w:t>
      </w:r>
    </w:p>
    <w:p>
      <w:pPr>
        <w:pStyle w:val="ListBullet"/>
        <w:ind w:left="400"/>
      </w:pPr>
      <w:r>
        <w:rPr>
          <w:rFonts w:ascii="Times New Roman" w:hAnsi="Times New Roman"/>
          <w:sz w:val="24"/>
        </w:rPr>
        <w:t>✅ Du lịch</w:t>
      </w:r>
    </w:p>
    <w:p>
      <w:pPr>
        <w:pStyle w:val="ListBullet"/>
        <w:ind w:left="400"/>
      </w:pPr>
      <w:r>
        <w:rPr>
          <w:rFonts w:ascii="Times New Roman" w:hAnsi="Times New Roman"/>
          <w:sz w:val="24"/>
        </w:rPr>
        <w:t>✅ Chơi thể thao</w:t>
      </w:r>
    </w:p>
    <w:p/>
    <w:p>
      <w:r>
        <w:rPr>
          <w:rFonts w:ascii="Times New Roman" w:hAnsi="Times New Roman"/>
          <w:b/>
          <w:sz w:val="26"/>
        </w:rPr>
        <w:t>Phần 2 – Kế hoạch học tập</w:t>
      </w:r>
    </w:p>
    <w:p>
      <w:pPr>
        <w:pStyle w:val="ListNumber"/>
        <w:ind w:left="400"/>
      </w:pPr>
      <w:r>
        <w:rPr>
          <w:rFonts w:ascii="Times New Roman" w:hAnsi="Times New Roman"/>
          <w:sz w:val="24"/>
        </w:rPr>
        <w:t>▪ Hoàn thành khóa học Tin học văn phòng</w:t>
      </w:r>
    </w:p>
    <w:p>
      <w:pPr>
        <w:pStyle w:val="ListNumber"/>
        <w:ind w:left="400"/>
      </w:pPr>
      <w:r>
        <w:rPr>
          <w:rFonts w:ascii="Times New Roman" w:hAnsi="Times New Roman"/>
          <w:sz w:val="24"/>
        </w:rPr>
        <w:t>▪ Nâng cao kỹ năng tiếng Anh giao tiếp</w:t>
      </w:r>
    </w:p>
    <w:p>
      <w:pPr>
        <w:pStyle w:val="ListNumber"/>
        <w:ind w:left="400"/>
      </w:pPr>
      <w:r>
        <w:rPr>
          <w:rFonts w:ascii="Times New Roman" w:hAnsi="Times New Roman"/>
          <w:sz w:val="24"/>
        </w:rPr>
        <w:t>▪ Tham gia các hoạt động nghiên cứu khoa học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